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Your Name</w:t>
      </w:r>
    </w:p>
    <w:p>
      <w:pPr>
        <w:jc w:val="center"/>
      </w:pPr>
      <w:r>
        <w:t>Email: your.email@example.com | Phone: (123) 456-7890 | LinkedIn: linkedin.com/in/yourprofile</w:t>
      </w:r>
    </w:p>
    <w:p>
      <w:r>
        <w:br/>
      </w:r>
    </w:p>
    <w:p>
      <w:pPr>
        <w:pStyle w:val="Heading1"/>
      </w:pPr>
      <w:r>
        <w:t>Experience</w:t>
      </w:r>
    </w:p>
    <w:p>
      <w:r>
        <w:t>Senior Developer</w:t>
        <w:br/>
        <w:t>XYZ Corp | Jan 2020 – Present</w:t>
        <w:br/>
        <w:t>- Built responsive web apps.</w:t>
        <w:br/>
        <w:t>- Mentored junior developers.</w:t>
      </w:r>
    </w:p>
    <w:p>
      <w:r>
        <w:t>Junior Developer</w:t>
        <w:br/>
        <w:t>ABC Inc | Jul 2017 – Dec 2019</w:t>
        <w:br/>
        <w:t>- Assisted in bug fixing.</w:t>
        <w:br/>
        <w:t>- Collaborated on agile projects.</w:t>
      </w:r>
    </w:p>
    <w:p>
      <w:pPr>
        <w:pStyle w:val="Heading1"/>
      </w:pPr>
      <w:r>
        <w:t>Education</w:t>
      </w:r>
    </w:p>
    <w:p>
      <w:r>
        <w:t>B.Tech in Computer Science</w:t>
        <w:br/>
        <w:t>ABC University | 2013 – 2017</w:t>
      </w:r>
    </w:p>
    <w:p>
      <w:pPr>
        <w:pStyle w:val="Heading1"/>
      </w:pPr>
      <w:r>
        <w:t>Skills</w:t>
      </w:r>
    </w:p>
    <w:p>
      <w:r>
        <w:t>• HTML • CSS • Java • Git • Agile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