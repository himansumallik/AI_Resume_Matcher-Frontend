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Email: your.email@example.com | Phone: (123) 456-7890 | LinkedIn: linkedin.com/in/yourprofile</w:t>
      </w:r>
    </w:p>
    <w:p>
      <w:r>
        <w:br/>
      </w:r>
    </w:p>
    <w:p>
      <w:pPr>
        <w:pStyle w:val="Heading1"/>
      </w:pPr>
      <w:r>
        <w:t>Skills Summary</w:t>
      </w:r>
    </w:p>
    <w:p>
      <w:r>
        <w:t>Technical Skills</w:t>
        <w:br/>
        <w:t>• Java • Python • HTML/CSS</w:t>
        <w:br/>
        <w:br/>
        <w:t>Project Management</w:t>
        <w:br/>
        <w:t>• Agile • Scrum</w:t>
        <w:br/>
        <w:br/>
        <w:t>Communication</w:t>
        <w:br/>
        <w:t>• Team Collaboration • Client Interaction</w:t>
      </w:r>
    </w:p>
    <w:p>
      <w:pPr>
        <w:pStyle w:val="Heading1"/>
      </w:pPr>
      <w:r>
        <w:t>Experience</w:t>
      </w:r>
    </w:p>
    <w:p>
      <w:r>
        <w:t>Software Engineer</w:t>
        <w:br/>
        <w:t>XYZ Ltd | 2019 – Present</w:t>
        <w:br/>
        <w:t>- Developed internal tools.</w:t>
        <w:br/>
        <w:t>- Integrated third-party APIs.</w:t>
      </w:r>
    </w:p>
    <w:p>
      <w:pPr>
        <w:pStyle w:val="Heading1"/>
      </w:pPr>
      <w:r>
        <w:t>Education</w:t>
      </w:r>
    </w:p>
    <w:p>
      <w:r>
        <w:t>B.Sc in Information Technology</w:t>
        <w:br/>
        <w:t>DEF College | 2015 –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