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Your Name</w:t>
      </w:r>
    </w:p>
    <w:p>
      <w:pPr>
        <w:jc w:val="center"/>
      </w:pPr>
      <w:r>
        <w:t>Email: your.email@example.com | Phone: (123) 456-7890 | LinkedIn: linkedin.com/in/yourprofile</w:t>
      </w:r>
    </w:p>
    <w:p>
      <w:r>
        <w:br/>
      </w:r>
    </w:p>
    <w:p>
      <w:pPr>
        <w:pStyle w:val="Heading1"/>
      </w:pPr>
      <w:r>
        <w:t>Professional Summary</w:t>
      </w:r>
    </w:p>
    <w:p>
      <w:r>
        <w:t>Detail-oriented and results-driven professional with 5+ years of experience in [industry]. Skilled in [skills]. Passionate about leveraging modern technologies to solve real-world problems.</w:t>
      </w:r>
    </w:p>
    <w:p>
      <w:pPr>
        <w:pStyle w:val="Heading1"/>
      </w:pPr>
      <w:r>
        <w:t>Experience</w:t>
      </w:r>
    </w:p>
    <w:p>
      <w:r>
        <w:t>Senior Developer</w:t>
        <w:br/>
        <w:t>XYZ Corp | Jan 2020 – Present</w:t>
        <w:br/>
        <w:t>- Led team of 5 developers.</w:t>
        <w:br/>
        <w:t>- Implemented new UI framework.</w:t>
      </w:r>
    </w:p>
    <w:p>
      <w:pPr>
        <w:pStyle w:val="Heading1"/>
      </w:pPr>
      <w:r>
        <w:t>Education</w:t>
      </w:r>
    </w:p>
    <w:p>
      <w:r>
        <w:t>B.Tech in Computer Science</w:t>
        <w:br/>
        <w:t>ABC University | 2015 – 2019</w:t>
      </w:r>
    </w:p>
    <w:p>
      <w:pPr>
        <w:pStyle w:val="Heading1"/>
      </w:pPr>
      <w:r>
        <w:t>Skills</w:t>
      </w:r>
    </w:p>
    <w:p>
      <w:r>
        <w:t>• Python • JavaScript • React • SQL • Leadership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